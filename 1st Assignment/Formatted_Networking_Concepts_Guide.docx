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F2" w:rsidRDefault="00D0134F">
      <w:pPr>
        <w:pStyle w:val="Title"/>
        <w:jc w:val="center"/>
      </w:pPr>
      <w:r>
        <w:t xml:space="preserve">Networking Concepts </w:t>
      </w:r>
      <w:bookmarkStart w:id="0" w:name="_GoBack"/>
      <w:bookmarkEnd w:id="0"/>
    </w:p>
    <w:p w:rsidR="00707BF2" w:rsidRDefault="00D0134F">
      <w:pPr>
        <w:pStyle w:val="Heading2"/>
      </w:pPr>
      <w:r>
        <w:t>1. NAT (Network Address Translation)</w:t>
      </w:r>
    </w:p>
    <w:p w:rsidR="00707BF2" w:rsidRDefault="00D0134F" w:rsidP="00824197">
      <w:pPr>
        <w:jc w:val="center"/>
      </w:pPr>
      <w:r>
        <w:t>Translates private IP addresses to a public IP for internet access, like a rec</w:t>
      </w:r>
      <w:r>
        <w:t xml:space="preserve">eptionist forwarding </w:t>
      </w:r>
      <w:r>
        <w:t>internal calls to the outside world.</w:t>
      </w:r>
      <w:r w:rsidR="00824197" w:rsidRPr="00824197">
        <w:t xml:space="preserve"> </w:t>
      </w:r>
      <w:r w:rsidR="00824197">
        <w:rPr>
          <w:noProof/>
        </w:rPr>
        <w:drawing>
          <wp:inline distT="0" distB="0" distL="0" distR="0">
            <wp:extent cx="6087719" cy="1303020"/>
            <wp:effectExtent l="0" t="0" r="0" b="0"/>
            <wp:docPr id="6" name="Picture 6" descr="Network Address Translation (NAT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Address Translation (NAT)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67" cy="131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2" w:rsidRDefault="00D0134F">
      <w:pPr>
        <w:pStyle w:val="Heading2"/>
      </w:pPr>
      <w:r>
        <w:t>2. ARP (Address Resolution Protocol)</w:t>
      </w:r>
    </w:p>
    <w:p w:rsidR="00707BF2" w:rsidRDefault="00D0134F">
      <w:r>
        <w:t xml:space="preserve">Maps </w:t>
      </w:r>
      <w:r>
        <w:t>IP addresses to MAC addresses in a local network, like asking who lives at a house number so you can k</w:t>
      </w:r>
      <w:r>
        <w:t>n</w:t>
      </w:r>
      <w:r>
        <w:t>o</w:t>
      </w:r>
      <w:r>
        <w:t>c</w:t>
      </w:r>
      <w:r>
        <w:t>k</w:t>
      </w:r>
      <w:r>
        <w:t xml:space="preserve"> </w:t>
      </w:r>
      <w:r w:rsidR="005567FE">
        <w:t>on the right door.</w:t>
      </w:r>
      <w:r w:rsidR="005567FE" w:rsidRPr="00824197">
        <w:t xml:space="preserve"> </w:t>
      </w:r>
    </w:p>
    <w:p w:rsidR="005567FE" w:rsidRDefault="005567FE" w:rsidP="005567FE">
      <w:pPr>
        <w:jc w:val="center"/>
      </w:pPr>
      <w:r>
        <w:rPr>
          <w:noProof/>
        </w:rPr>
        <w:drawing>
          <wp:inline distT="0" distB="0" distL="0" distR="0">
            <wp:extent cx="5897880" cy="1599425"/>
            <wp:effectExtent l="0" t="0" r="7620" b="1270"/>
            <wp:docPr id="16" name="Picture 16" descr="Traditional ARP – Address Resolution Protocol – Practical Networking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aditional ARP – Address Resolution Protocol – Practical Networking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52" cy="160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2" w:rsidRDefault="00D0134F">
      <w:pPr>
        <w:pStyle w:val="Heading2"/>
      </w:pPr>
      <w:r>
        <w:t>3. MAC (Media Access Control) Address</w:t>
      </w:r>
    </w:p>
    <w:p w:rsidR="00707BF2" w:rsidRDefault="00D0134F">
      <w:r>
        <w:t xml:space="preserve">A device’s unique hardware identifier on a network, like a permanent name tag that never </w:t>
      </w:r>
      <w:r>
        <w:t>changes.</w:t>
      </w:r>
    </w:p>
    <w:p w:rsidR="005567FE" w:rsidRDefault="005567FE" w:rsidP="005567FE">
      <w:pPr>
        <w:jc w:val="center"/>
      </w:pPr>
      <w:r>
        <w:rPr>
          <w:noProof/>
        </w:rPr>
        <w:drawing>
          <wp:inline distT="0" distB="0" distL="0" distR="0">
            <wp:extent cx="4807117" cy="1912620"/>
            <wp:effectExtent l="0" t="0" r="0" b="0"/>
            <wp:docPr id="8" name="Picture 8" descr="What is MAC Address? – Tec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MAC Address? – TecAdm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75" cy="191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2" w:rsidRDefault="00D0134F">
      <w:pPr>
        <w:pStyle w:val="Heading2"/>
      </w:pPr>
      <w:r>
        <w:lastRenderedPageBreak/>
        <w:t>4. IPv4</w:t>
      </w:r>
    </w:p>
    <w:p w:rsidR="005567FE" w:rsidRDefault="00D0134F" w:rsidP="005567FE">
      <w:r>
        <w:t>T</w:t>
      </w:r>
      <w:r>
        <w:t>he most common version of IP addresses (e.g. 192.168.1.1), like a home address using a street and number.</w:t>
      </w:r>
      <w:r w:rsidR="005567FE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What is IPv4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2EEEF" id="Rectangle 12" o:spid="_x0000_s1026" alt="What is IPv4?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OvW6s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="005567FE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What is IPv4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13F95" id="Rectangle 13" o:spid="_x0000_s1026" alt="What is IPv4?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x304Y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="005567FE">
        <w:rPr>
          <w:noProof/>
        </w:rPr>
        <w:drawing>
          <wp:inline distT="0" distB="0" distL="0" distR="0">
            <wp:extent cx="5684520" cy="2128717"/>
            <wp:effectExtent l="0" t="0" r="0" b="0"/>
            <wp:docPr id="14" name="Picture 14" descr="What is IPv4? It routes most of today's internet traffic – BlueCat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 is IPv4? It routes most of today's internet traffic – BlueCat Networ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31" cy="212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2" w:rsidRDefault="005567FE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What is IPv4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2EC92" id="Rectangle 9" o:spid="_x0000_s1026" alt="What is IPv4?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JqGzLzQIAAN0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07BF2" w:rsidRDefault="00D0134F">
      <w:pPr>
        <w:pStyle w:val="Heading2"/>
      </w:pPr>
      <w:r>
        <w:t>5. IPv6</w:t>
      </w:r>
    </w:p>
    <w:p w:rsidR="00707BF2" w:rsidRDefault="00D0134F">
      <w:r>
        <w:t>The newer version of IP addressing with vastly more unique addresses, like a massive city with infinite homes.</w:t>
      </w:r>
    </w:p>
    <w:p w:rsidR="00707BF2" w:rsidRDefault="005567FE" w:rsidP="005567FE">
      <w:pPr>
        <w:jc w:val="center"/>
      </w:pPr>
      <w:r>
        <w:rPr>
          <w:noProof/>
        </w:rPr>
        <w:drawing>
          <wp:inline distT="0" distB="0" distL="0" distR="0">
            <wp:extent cx="6004560" cy="2595304"/>
            <wp:effectExtent l="0" t="0" r="0" b="0"/>
            <wp:docPr id="15" name="Picture 15" descr="IPv6 Explained Simply - The Basics of IPv6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Pv6 Explained Simply - The Basics of IPv6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891" cy="259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2" w:rsidRDefault="005567FE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What is IPv4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BF5B5" id="Rectangle 10" o:spid="_x0000_s1026" alt="What is IPv4?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TwXoizQIAAN8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sectPr w:rsidR="00707BF2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67FE"/>
    <w:rsid w:val="00707BF2"/>
    <w:rsid w:val="00824197"/>
    <w:rsid w:val="00AA1D8D"/>
    <w:rsid w:val="00B47730"/>
    <w:rsid w:val="00CB0664"/>
    <w:rsid w:val="00D013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D7EDC"/>
  <w14:defaultImageDpi w14:val="300"/>
  <w15:docId w15:val="{A7BB9551-5AAA-4354-B984-38B1C576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29B7CC-75ED-4A1D-A2B4-8360D4BC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623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Joel J George</cp:lastModifiedBy>
  <cp:revision>3</cp:revision>
  <dcterms:created xsi:type="dcterms:W3CDTF">2025-07-31T18:43:00Z</dcterms:created>
  <dcterms:modified xsi:type="dcterms:W3CDTF">2025-07-31T18:43:00Z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e13eec60-555c-4865-adbc-fb0d7aa83485</vt:lpwstr>
  </property>
</Properties>
</file>